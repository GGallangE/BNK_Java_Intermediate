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부산은행 자바 중급 연수교육 평가 시험지 (정답 및 선택지 강조)</w:t>
      </w:r>
    </w:p>
    <w:p>
      <w:r>
        <w:t>1. 다음 중 자바의 특징으로 가장 거리가 먼 것은?</w:t>
      </w:r>
    </w:p>
    <w:p>
      <w:r>
        <w:t>① 운영체제에 독립적이다.</w:t>
      </w:r>
    </w:p>
    <w:p>
      <w:r>
        <w:t>② 객체 지향 프로그래밍 언어이다.</w:t>
      </w:r>
    </w:p>
    <w:p>
      <w:r>
        <w:rPr>
          <w:color w:val="FF0000"/>
        </w:rPr>
        <w:t>③ 포인터를 직접적으로 사용한다.</w:t>
      </w:r>
    </w:p>
    <w:p>
      <w:r>
        <w:t>④ 자동 메모리 관리 기능이 탑재되었다.</w:t>
      </w:r>
    </w:p>
    <w:p>
      <w:r>
        <w:rPr>
          <w:b/>
          <w:color w:val="FF0000"/>
        </w:rPr>
        <w:t>=&gt; 정답: ③</w:t>
      </w:r>
    </w:p>
    <w:p/>
    <w:p>
      <w:r>
        <w:t>2. JVM의 역할로 가장 적절한 것은?</w:t>
      </w:r>
    </w:p>
    <w:p>
      <w:r>
        <w:t>① 자바로 개발된 프로그램을 실행하기 위한 개발 환경이다.</w:t>
      </w:r>
    </w:p>
    <w:p>
      <w:r>
        <w:t>② 자바의 클래스 라이브러리를 관리하는 시스템이다.</w:t>
      </w:r>
    </w:p>
    <w:p>
      <w:r>
        <w:rPr>
          <w:color w:val="FF0000"/>
        </w:rPr>
        <w:t>③ 자바 바이트코드를 실행시키는 가상 머신이다.</w:t>
      </w:r>
    </w:p>
    <w:p>
      <w:r>
        <w:t>④ 자바 언어를 기계어로 번역하는 번역기이다.</w:t>
      </w:r>
    </w:p>
    <w:p>
      <w:r>
        <w:rPr>
          <w:b/>
          <w:color w:val="FF0000"/>
        </w:rPr>
        <w:t>=&gt; 정답: ③</w:t>
      </w:r>
    </w:p>
    <w:p/>
    <w:p>
      <w:r>
        <w:t>3. 자바의 핵심 원리에 해당하지 않는 것은 무엇입니까?</w:t>
      </w:r>
    </w:p>
    <w:p>
      <w:r>
        <w:t>① Write Once, Run Anywhere</w:t>
      </w:r>
    </w:p>
    <w:p>
      <w:r>
        <w:rPr>
          <w:color w:val="FF0000"/>
        </w:rPr>
        <w:t>② Platform Dependence</w:t>
      </w:r>
    </w:p>
    <w:p>
      <w:r>
        <w:t>③ Garbage Collection</w:t>
      </w:r>
    </w:p>
    <w:p>
      <w:r>
        <w:t>④ Object-Oriented Programming</w:t>
      </w:r>
    </w:p>
    <w:p>
      <w:r>
        <w:rPr>
          <w:b/>
          <w:color w:val="FF0000"/>
        </w:rPr>
        <w:t>=&gt; 정답: ②</w:t>
      </w:r>
    </w:p>
    <w:p/>
    <w:p>
      <w:r>
        <w:t>4. 다음 중 모던 자바에서 새롭게 추가된 주요 기능이 아닌 것은 무엇입니까?</w:t>
      </w:r>
    </w:p>
    <w:p>
      <w:r>
        <w:t>① 람다 표현식 (Lambda Expressions)</w:t>
      </w:r>
    </w:p>
    <w:p>
      <w:r>
        <w:t>② 스트림 API (Stream API)</w:t>
      </w:r>
    </w:p>
    <w:p>
      <w:r>
        <w:rPr>
          <w:color w:val="FF0000"/>
        </w:rPr>
        <w:t>③ 클래스 (Class)</w:t>
      </w:r>
    </w:p>
    <w:p>
      <w:r>
        <w:t>④ 타입 시스템 개선 (Enhanced for Type)</w:t>
      </w:r>
    </w:p>
    <w:p>
      <w:r>
        <w:rPr>
          <w:b/>
          <w:color w:val="FF0000"/>
        </w:rPr>
        <w:t>=&gt; 정답: ③</w:t>
      </w:r>
    </w:p>
    <w:p/>
    <w:p>
      <w:r>
        <w:t>5. 다음 중 빌드 도구에 대한 설명으로 가장 부적절한 것은 무엇입니까?</w:t>
      </w:r>
    </w:p>
    <w:p>
      <w:r>
        <w:t>① 프로젝트의 의존성 관리를 자동화한다.</w:t>
      </w:r>
    </w:p>
    <w:p>
      <w:r>
        <w:t>② 소스 코드 컴파일, 테스트, 패키징 등의 작업을 수행한다.</w:t>
      </w:r>
    </w:p>
    <w:p>
      <w:r>
        <w:rPr>
          <w:color w:val="FF0000"/>
        </w:rPr>
        <w:t>③ 자바 가상 머신(JVM)을 직접적으로 제어한다.</w:t>
      </w:r>
    </w:p>
    <w:p>
      <w:r>
        <w:t>④ Maven, Gradle 등의 대표적인 예시이다.</w:t>
      </w:r>
    </w:p>
    <w:p>
      <w:r>
        <w:rPr>
          <w:b/>
          <w:color w:val="FF0000"/>
        </w:rPr>
        <w:t>=&gt; 정답: ③</w:t>
      </w:r>
    </w:p>
    <w:p/>
    <w:p>
      <w:r>
        <w:t>6. 람다 표현식에 대한 설명으로 가장 올바른 것은 무엇입니까?</w:t>
      </w:r>
    </w:p>
    <w:p>
      <w:r>
        <w:rPr>
          <w:color w:val="FF0000"/>
        </w:rPr>
        <w:t>① 익명 함수를 간결하게 표현하는 방법이다.</w:t>
      </w:r>
    </w:p>
    <w:p>
      <w:r>
        <w:t>② 클래스의 멤버 변수를 선언하는 구문이다.</w:t>
      </w:r>
    </w:p>
    <w:p>
      <w:r>
        <w:t>③ 예외 처리를 위한 필수적인 문법 요소이다.</w:t>
      </w:r>
    </w:p>
    <w:p>
      <w:r>
        <w:t>④ 반복적인 작업을 수행하기 위한 제어문이다.</w:t>
      </w:r>
    </w:p>
    <w:p>
      <w:r>
        <w:rPr>
          <w:b/>
          <w:color w:val="FF0000"/>
        </w:rPr>
        <w:t>=&gt; 정답: ①</w:t>
      </w:r>
    </w:p>
    <w:p/>
    <w:p>
      <w:r>
        <w:t>7. 스트림 API의 주요 연산에 해당하지 않는 것은 무엇입니까?</w:t>
      </w:r>
    </w:p>
    <w:p>
      <w:r>
        <w:t>① filter()</w:t>
      </w:r>
    </w:p>
    <w:p>
      <w:r>
        <w:t>② map()</w:t>
      </w:r>
    </w:p>
    <w:p>
      <w:r>
        <w:rPr>
          <w:color w:val="FF0000"/>
        </w:rPr>
        <w:t>③ find()</w:t>
      </w:r>
    </w:p>
    <w:p>
      <w:r>
        <w:t>④ forEach()</w:t>
      </w:r>
    </w:p>
    <w:p>
      <w:r>
        <w:rPr>
          <w:b/>
          <w:color w:val="FF0000"/>
        </w:rPr>
        <w:t>=&gt; 정답: ③</w:t>
      </w:r>
    </w:p>
    <w:p/>
    <w:p>
      <w:r>
        <w:t>8. Optional 클래스의 주요 목적은 무엇입니까?</w:t>
      </w:r>
    </w:p>
    <w:p>
      <w:r>
        <w:rPr>
          <w:color w:val="FF0000"/>
        </w:rPr>
        <w:t>① NullPointerException 발생 가능성을 줄이기 위함이다.</w:t>
      </w:r>
    </w:p>
    <w:p>
      <w:r>
        <w:t>② 컬렉션의 요소 개수를 제한하기 위함이다.</w:t>
      </w:r>
    </w:p>
    <w:p>
      <w:r>
        <w:t>③ 입출력 스트림을 효율적으로 관리하기 위함이다.</w:t>
      </w:r>
    </w:p>
    <w:p>
      <w:r>
        <w:t>④ 스레드 간의 동기화를 처리하기 위함이다.</w:t>
      </w:r>
    </w:p>
    <w:p>
      <w:r>
        <w:rPr>
          <w:b/>
          <w:color w:val="FF0000"/>
        </w:rPr>
        <w:t>=&gt; 정답: ①</w:t>
      </w:r>
    </w:p>
    <w:p/>
    <w:p>
      <w:r>
        <w:t>9. 객체 지향 설계의 5가지 원칙(SOLID)에 해당하지 않는 것은 무엇입니까?</w:t>
      </w:r>
    </w:p>
    <w:p>
      <w:r>
        <w:t>① 단일 책임 원칙 (Single Responsibility Principle)</w:t>
      </w:r>
    </w:p>
    <w:p>
      <w:r>
        <w:t>② 개방-폐쇄 원칙 (Open/Closed Principle)</w:t>
      </w:r>
    </w:p>
    <w:p>
      <w:r>
        <w:t>③ 리스코프 치환 원칙 (Liskov Substitution Principle)</w:t>
      </w:r>
    </w:p>
    <w:p>
      <w:r>
        <w:rPr>
          <w:color w:val="FF0000"/>
        </w:rPr>
        <w:t>④ 지속 가능성 원칙 (Sustainability Principle)</w:t>
      </w:r>
    </w:p>
    <w:p>
      <w:r>
        <w:rPr>
          <w:b/>
          <w:color w:val="FF0000"/>
        </w:rPr>
        <w:t>=&gt; 정답: ④</w:t>
      </w:r>
    </w:p>
    <w:p/>
    <w:p>
      <w:r>
        <w:t>10. 다음 중 인스턴스를 하나만 생성하여 공유할 수 있도록 보장하기 위한 디자인 패턴은?</w:t>
      </w:r>
    </w:p>
    <w:p>
      <w:r>
        <w:t>① 생성 패턴 (Creational Patterns)</w:t>
      </w:r>
    </w:p>
    <w:p>
      <w:r>
        <w:rPr>
          <w:color w:val="FF0000"/>
        </w:rPr>
        <w:t>② 싱글톤 패턴 (Singleton Patterns)</w:t>
      </w:r>
    </w:p>
    <w:p>
      <w:r>
        <w:t>③ 팩토리 패턴 (Factory Patterns)</w:t>
      </w:r>
    </w:p>
    <w:p>
      <w:r>
        <w:t>④ 구조 패턴 (Structural Patterns)</w:t>
      </w:r>
    </w:p>
    <w:p>
      <w:r>
        <w:rPr>
          <w:b/>
          <w:color w:val="FF0000"/>
        </w:rPr>
        <w:t>=&gt; 정답: ②</w:t>
      </w:r>
    </w:p>
    <w:p/>
    <w:p>
      <w:r>
        <w:t>11. 동시성(Concurrency)과 병렬성(Parallelism)에 대한 설명으로 가장 적절한 것은 무엇입니까?</w:t>
      </w:r>
    </w:p>
    <w:p>
      <w:r>
        <w:rPr>
          <w:color w:val="FF0000"/>
        </w:rPr>
        <w:t>① 동시성은 여러 작업을 번갈아 가며 실행하는 것이고, 병렬성은 여러 작업을 동시에 실행하는 것이다.</w:t>
      </w:r>
    </w:p>
    <w:p>
      <w:r>
        <w:t>② 동시성은 하나의 작업을 여러 스레드로 나눠 실행하는 것이고, 병렬성은 여러 작업을 순차적으로 실행하는 것이다.</w:t>
      </w:r>
    </w:p>
    <w:p>
      <w:r>
        <w:t>③ 동시성은 병렬성보다 빠르게 수행된다.</w:t>
      </w:r>
    </w:p>
    <w:p>
      <w:r>
        <w:t>④ 동시성은 자원을 공유하는 개념이고 병렬성은 자원을 독립적으로 사용하는 기술이다.</w:t>
      </w:r>
    </w:p>
    <w:p>
      <w:r>
        <w:rPr>
          <w:b/>
          <w:color w:val="FF0000"/>
        </w:rPr>
        <w:t>=&gt; 정답: ①</w:t>
      </w:r>
    </w:p>
    <w:p/>
    <w:p>
      <w:r>
        <w:t>12. 스레드 안전(Thread-safe)을 확보하기 위한 방법으로 가장 거리가 먼 것은 무엇입니까?</w:t>
      </w:r>
    </w:p>
    <w:p>
      <w:r>
        <w:t>① synchronized 사용</w:t>
      </w:r>
    </w:p>
    <w:p>
      <w:r>
        <w:t>② Semaphore 사용</w:t>
      </w:r>
    </w:p>
    <w:p>
      <w:r>
        <w:t>③ 불변(Immutable) 객체 사용</w:t>
      </w:r>
    </w:p>
    <w:p>
      <w:r>
        <w:rPr>
          <w:color w:val="FF0000"/>
        </w:rPr>
        <w:t>④ 교착 상태 생성</w:t>
      </w:r>
    </w:p>
    <w:p>
      <w:r>
        <w:rPr>
          <w:b/>
          <w:color w:val="FF0000"/>
        </w:rPr>
        <w:t>=&gt; 정답: ④</w:t>
      </w:r>
    </w:p>
    <w:p/>
    <w:p>
      <w:r>
        <w:t>13. 다음 중 동시성 관련된 클래스가 아닌 것은 무엇입니까?</w:t>
      </w:r>
    </w:p>
    <w:p>
      <w:r>
        <w:t>① Lock</w:t>
      </w:r>
    </w:p>
    <w:p>
      <w:r>
        <w:t>② Atomic</w:t>
      </w:r>
    </w:p>
    <w:p>
      <w:r>
        <w:rPr>
          <w:color w:val="FF0000"/>
        </w:rPr>
        <w:t>③ ArrayList</w:t>
      </w:r>
    </w:p>
    <w:p>
      <w:r>
        <w:t>④ Semaphore</w:t>
      </w:r>
    </w:p>
    <w:p>
      <w:r>
        <w:rPr>
          <w:b/>
          <w:color w:val="FF0000"/>
        </w:rPr>
        <w:t>=&gt; 정답: ③</w:t>
      </w:r>
    </w:p>
    <w:p/>
    <w:p>
      <w:r>
        <w:t>14. 동시성 처리에서의 특징으로 가장 적절한 것은 무엇입니까?</w:t>
      </w:r>
    </w:p>
    <w:p>
      <w:r>
        <w:t>① 스레드가 순서대로 실행됨을 보장한다.</w:t>
      </w:r>
    </w:p>
    <w:p>
      <w:r>
        <w:t>② 스레드 간의 작업은 항상 독립적으로 실행된다.</w:t>
      </w:r>
    </w:p>
    <w:p>
      <w:r>
        <w:rPr>
          <w:color w:val="FF0000"/>
        </w:rPr>
        <w:t>③ 공유 자원에 접근하는 경우 synchronized 키워드나 락 등의 락 메커니즘이 필요하다.</w:t>
      </w:r>
    </w:p>
    <w:p>
      <w:r>
        <w:t>④ 동기화가 필요 없기 때문에 성능이 높다.</w:t>
      </w:r>
    </w:p>
    <w:p>
      <w:r>
        <w:rPr>
          <w:b/>
          <w:color w:val="FF0000"/>
        </w:rPr>
        <w:t>=&gt; 정답: ③</w:t>
      </w:r>
    </w:p>
    <w:p/>
    <w:p>
      <w:r>
        <w:t>15. 고병렬 및 비동기 실행에 해당하지 않는 것은 무엇입니까?</w:t>
      </w:r>
    </w:p>
    <w:p>
      <w:r>
        <w:t>① Fork/Join</w:t>
      </w:r>
    </w:p>
    <w:p>
      <w:r>
        <w:t>② CompletableFuture</w:t>
      </w:r>
    </w:p>
    <w:p>
      <w:r>
        <w:t>③ 스레드 풀 (Thread Pool)</w:t>
      </w:r>
    </w:p>
    <w:p>
      <w:r>
        <w:rPr>
          <w:color w:val="FF0000"/>
        </w:rPr>
        <w:t>④ 순차 실행 (Sequential Execution)</w:t>
      </w:r>
    </w:p>
    <w:p>
      <w:r>
        <w:rPr>
          <w:b/>
          <w:color w:val="FF0000"/>
        </w:rPr>
        <w:t>=&gt; 정답: ④</w:t>
      </w:r>
    </w:p>
    <w:p/>
    <w:p>
      <w:r>
        <w:t>16. 단위 테스트의 주요 목표로 가장 적절한 것은 무엇입니까?</w:t>
      </w:r>
    </w:p>
    <w:p>
      <w:r>
        <w:t>① 전체 시스템의 통합적인 기능을 검증한다.</w:t>
      </w:r>
    </w:p>
    <w:p>
      <w:r>
        <w:rPr>
          <w:color w:val="FF0000"/>
        </w:rPr>
        <w:t>② 각 모듈 또는 컴포넌트가 예상대로 동작하는지 확인한다.</w:t>
      </w:r>
    </w:p>
    <w:p>
      <w:r>
        <w:t>③ 사용자 인터페이스의 사용성을 평가한다.</w:t>
      </w:r>
    </w:p>
    <w:p>
      <w:r>
        <w:t>④ 시스템의 성능 병목 지점을 분석한다.</w:t>
      </w:r>
    </w:p>
    <w:p>
      <w:r>
        <w:rPr>
          <w:b/>
          <w:color w:val="FF0000"/>
        </w:rPr>
        <w:t>=&gt; 정답: ②</w:t>
      </w:r>
    </w:p>
    <w:p/>
    <w:p>
      <w:r>
        <w:t>17. JUnit 5의 주요 특징이 아닌 것은 무엇입니까?</w:t>
      </w:r>
    </w:p>
    <w:p>
      <w:r>
        <w:t>① 다양한 어노테이션을 활용한 테스트 코드 작성 지원</w:t>
      </w:r>
    </w:p>
    <w:p>
      <w:r>
        <w:t>② 계층적인 테스트 구성 (Nested Tests) 지원</w:t>
      </w:r>
    </w:p>
    <w:p>
      <w:r>
        <w:rPr>
          <w:color w:val="FF0000"/>
        </w:rPr>
        <w:t>③ @Test 어노테이션으로 테스트 수행</w:t>
      </w:r>
    </w:p>
    <w:p>
      <w:r>
        <w:t>④ 확장 모듈을 통한 사용자 정의 기능 추가 용이성</w:t>
      </w:r>
    </w:p>
    <w:p>
      <w:r>
        <w:rPr>
          <w:b/>
          <w:color w:val="FF0000"/>
        </w:rPr>
        <w:t>=&gt; 정답: ③</w:t>
      </w:r>
    </w:p>
    <w:p/>
    <w:p>
      <w:r>
        <w:t>18. 성능 최적화를 위한 고려 사항으로 가장 부적절한 것은 무엇입니까?</w:t>
      </w:r>
    </w:p>
    <w:p>
      <w:r>
        <w:t>① 불필요한 객체 생성을 줄인다.</w:t>
      </w:r>
    </w:p>
    <w:p>
      <w:r>
        <w:t>② I/O 작업을 최소화한다.</w:t>
      </w:r>
    </w:p>
    <w:p>
      <w:r>
        <w:rPr>
          <w:color w:val="FF0000"/>
        </w:rPr>
        <w:t>③ 복잡한 알고리즘을 사용하여 코드의 가독성을 높인다.</w:t>
      </w:r>
    </w:p>
    <w:p>
      <w:r>
        <w:t>④ 적절한 자료구조를 선택한다.</w:t>
      </w:r>
    </w:p>
    <w:p>
      <w:r>
        <w:rPr>
          <w:b/>
          <w:color w:val="FF0000"/>
        </w:rPr>
        <w:t>=&gt; 정답: ③</w:t>
      </w:r>
    </w:p>
    <w:p/>
    <w:p>
      <w:r>
        <w:t>19. JPA에서 Entity Manager의 주요 역할은 무엇입니까?</w:t>
      </w:r>
    </w:p>
    <w:p>
      <w:r>
        <w:t>① 데이터베이스 연결 정보를 관리한다.</w:t>
      </w:r>
    </w:p>
    <w:p>
      <w:r>
        <w:rPr>
          <w:color w:val="FF0000"/>
        </w:rPr>
        <w:t>② Entity 객체의 생명주기를 관리하고 영속성 컨텍스트를 제어한다.</w:t>
      </w:r>
    </w:p>
    <w:p>
      <w:r>
        <w:t>③ SQL 쿼리를 직접 실행한다.</w:t>
      </w:r>
    </w:p>
    <w:p>
      <w:r>
        <w:t>④ 애플리케이션의 로깅 설정을 담당한다.</w:t>
      </w:r>
    </w:p>
    <w:p>
      <w:r>
        <w:rPr>
          <w:b/>
          <w:color w:val="FF0000"/>
        </w:rPr>
        <w:t>=&gt; 정답: ②</w:t>
      </w:r>
    </w:p>
    <w:p/>
    <w:p>
      <w:r>
        <w:t>20. JPA 성능 최적화를 위한 방법으로 가장 거리가 먼 것은 무엇입니까?</w:t>
      </w:r>
    </w:p>
    <w:p>
      <w:r>
        <w:t>① N+1 문제 해결을 위한 Fetch Join 사용</w:t>
      </w:r>
    </w:p>
    <w:p>
      <w:r>
        <w:t>② 불필요한 컬럼 로딩을 방지하기 위한 Projection 사용</w:t>
      </w:r>
    </w:p>
    <w:p>
      <w:r>
        <w:rPr>
          <w:color w:val="FF0000"/>
        </w:rPr>
        <w:t>③ 모든 Entity에 대해 즉시 로딩(EAGER Loading) 설정</w:t>
      </w:r>
    </w:p>
    <w:p>
      <w:r>
        <w:t>④ 영속성 컨텍스트를 효율적으로 관리</w:t>
      </w:r>
    </w:p>
    <w:p>
      <w:r>
        <w:rPr>
          <w:b/>
          <w:color w:val="FF0000"/>
        </w:rPr>
        <w:t>=&gt; 정답: ③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